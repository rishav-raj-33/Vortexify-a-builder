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86AE" w14:textId="77777777" w:rsidR="00A209CB" w:rsidRDefault="00000000">
      <w:pPr>
        <w:pStyle w:val="Title"/>
      </w:pPr>
      <w:r>
        <w:t>Multi-Stack Architecture Analysis Report</w:t>
      </w:r>
    </w:p>
    <w:p w14:paraId="2496A1B8" w14:textId="77777777" w:rsidR="00A209CB" w:rsidRDefault="00000000">
      <w:pPr>
        <w:pStyle w:val="Heading1"/>
      </w:pPr>
      <w:r>
        <w:t>📌 Executive Summary</w:t>
      </w:r>
    </w:p>
    <w:p w14:paraId="41C6E7E2" w14:textId="77777777" w:rsidR="00A209CB" w:rsidRDefault="00000000">
      <w:r>
        <w:t>Vortexify: A Builder is designed as a modular automation and deployment framework leveraging Heart, Skin, and Brain modules built using specialized technologies. This decision to go multi-stack—rather than forcing a monolithic stack—improves performance, modularity, and team productivity. Each tech in the stack is selected based on its domain strength.</w:t>
      </w:r>
    </w:p>
    <w:p w14:paraId="06BAB35B" w14:textId="77777777" w:rsidR="00A209CB" w:rsidRDefault="00000000">
      <w:pPr>
        <w:pStyle w:val="Heading2"/>
      </w:pPr>
      <w:r>
        <w:t>🫀 Heart Module – Python + Shell Scripting + Docker + VMware</w:t>
      </w:r>
    </w:p>
    <w:p w14:paraId="437F4CE6" w14:textId="77777777" w:rsidR="00A209CB" w:rsidRDefault="00000000">
      <w:pPr>
        <w:pStyle w:val="ListBullet"/>
      </w:pPr>
      <w:r>
        <w:t>Python: Best for automation, cloning repos, and scripting due to simplicity, huge ecosystem (e.g., subprocess, docker-py, gitpython)</w:t>
      </w:r>
    </w:p>
    <w:p w14:paraId="05B5FF28" w14:textId="77777777" w:rsidR="00A209CB" w:rsidRDefault="00000000">
      <w:pPr>
        <w:pStyle w:val="ListBullet"/>
      </w:pPr>
      <w:r>
        <w:t>Shell Scripting: Great for low-level OS interactions, VM control</w:t>
      </w:r>
    </w:p>
    <w:p w14:paraId="320A4EB7" w14:textId="77777777" w:rsidR="00A209CB" w:rsidRDefault="00000000">
      <w:pPr>
        <w:pStyle w:val="ListBullet"/>
      </w:pPr>
      <w:r>
        <w:t>Docker: Ensures consistency in build environments</w:t>
      </w:r>
    </w:p>
    <w:p w14:paraId="507A8A43" w14:textId="77777777" w:rsidR="00A209CB" w:rsidRDefault="00000000">
      <w:pPr>
        <w:pStyle w:val="ListBullet"/>
      </w:pPr>
      <w:r>
        <w:t>VMware: Suitable for isolated deployment in non-cloud setups</w:t>
      </w:r>
    </w:p>
    <w:p w14:paraId="081706A2" w14:textId="77777777" w:rsidR="00A209CB" w:rsidRDefault="00000000">
      <w:pPr>
        <w:pStyle w:val="ListBullet"/>
      </w:pPr>
      <w:r>
        <w:t>Why not Java here?: Java is heavy for short-lived scripts and overkill for automation tasks.</w:t>
      </w:r>
    </w:p>
    <w:p w14:paraId="7666239B" w14:textId="77777777" w:rsidR="00A209CB" w:rsidRDefault="00000000">
      <w:pPr>
        <w:pStyle w:val="Heading2"/>
      </w:pPr>
      <w:r>
        <w:t>🧠 Brain Module – Spring Boot (Java)</w:t>
      </w:r>
    </w:p>
    <w:p w14:paraId="4770D856" w14:textId="77777777" w:rsidR="00A209CB" w:rsidRDefault="00000000">
      <w:pPr>
        <w:pStyle w:val="ListBullet"/>
      </w:pPr>
      <w:r>
        <w:t>Spring Boot: Industry-standard backend framework; ideal for handling complex business logic, user and deployment management, REST APIs</w:t>
      </w:r>
    </w:p>
    <w:p w14:paraId="4F282BCA" w14:textId="77777777" w:rsidR="00A209CB" w:rsidRDefault="00000000">
      <w:pPr>
        <w:pStyle w:val="ListBullet"/>
      </w:pPr>
      <w:r>
        <w:t>Java: Strong typing and enterprise-level scalability, secure for authentication and container orchestration logic</w:t>
      </w:r>
    </w:p>
    <w:p w14:paraId="5324C856" w14:textId="77777777" w:rsidR="00A209CB" w:rsidRDefault="00000000">
      <w:pPr>
        <w:pStyle w:val="ListBullet"/>
      </w:pPr>
      <w:r>
        <w:t>Why not use Python Flask or Node.js?: Flask is lighter but less powerful for enterprise patterns; Node.js excels in async I/O but lacks Java's ecosystem for scalable backend architecture.</w:t>
      </w:r>
    </w:p>
    <w:p w14:paraId="452670EB" w14:textId="77777777" w:rsidR="00A209CB" w:rsidRDefault="00000000">
      <w:pPr>
        <w:pStyle w:val="Heading2"/>
      </w:pPr>
      <w:r>
        <w:t>🎨 Skin Module – Laravel (PHP) + Bootstrap (UI)</w:t>
      </w:r>
    </w:p>
    <w:p w14:paraId="6EC6D3DD" w14:textId="77777777" w:rsidR="00A209CB" w:rsidRDefault="00000000">
      <w:pPr>
        <w:pStyle w:val="ListBullet"/>
      </w:pPr>
      <w:r>
        <w:t>Laravel: Excellent for rapid UI/backend prototyping, built-in auth, session, MVC, and Blade templates</w:t>
      </w:r>
    </w:p>
    <w:p w14:paraId="5CBAC616" w14:textId="77777777" w:rsidR="00A209CB" w:rsidRDefault="00000000">
      <w:pPr>
        <w:pStyle w:val="ListBullet"/>
      </w:pPr>
      <w:r>
        <w:t>Bootstrap: UI components quickly integrated</w:t>
      </w:r>
    </w:p>
    <w:p w14:paraId="044E1D20" w14:textId="77777777" w:rsidR="00A209CB" w:rsidRDefault="00000000">
      <w:pPr>
        <w:pStyle w:val="ListBullet"/>
      </w:pPr>
      <w:r>
        <w:t>Optional React (Password Reset): React is used selectively for enhanced interactivity like real-time validation or animations for sensitive features</w:t>
      </w:r>
    </w:p>
    <w:p w14:paraId="43C01404" w14:textId="77777777" w:rsidR="00A209CB" w:rsidRDefault="00000000">
      <w:pPr>
        <w:pStyle w:val="ListBullet"/>
      </w:pPr>
      <w:r>
        <w:t>Why not Spring MVC or Django?: Laravel is faster to build UIs and allows separation from backend deployment logic handled in Brain.</w:t>
      </w:r>
    </w:p>
    <w:p w14:paraId="3ACCAA8E" w14:textId="77777777" w:rsidR="00A209CB" w:rsidRDefault="00000000">
      <w:pPr>
        <w:pStyle w:val="Heading2"/>
      </w:pPr>
      <w:r>
        <w:lastRenderedPageBreak/>
        <w:t>🛠️ C++ (Future Logging Layer)</w:t>
      </w:r>
    </w:p>
    <w:p w14:paraId="58B7DFE7" w14:textId="77777777" w:rsidR="00A209CB" w:rsidRDefault="00000000">
      <w:pPr>
        <w:pStyle w:val="ListBullet"/>
      </w:pPr>
      <w:r>
        <w:t>C++: Best suited for low-level, high-performance logging (especially if logs are being gathered from container/VM systems in real-time)</w:t>
      </w:r>
    </w:p>
    <w:p w14:paraId="2115845A" w14:textId="77777777" w:rsidR="00A209CB" w:rsidRDefault="00000000">
      <w:pPr>
        <w:pStyle w:val="ListBullet"/>
      </w:pPr>
      <w:r>
        <w:t>Why not Python?: C++ offers better memory control, essential when handling multiple parallel VMs/containers efficiently.</w:t>
      </w:r>
    </w:p>
    <w:p w14:paraId="51832598" w14:textId="77777777" w:rsidR="00A209CB" w:rsidRDefault="00000000">
      <w:pPr>
        <w:pStyle w:val="Heading1"/>
      </w:pPr>
      <w:r>
        <w:t>📈 How Multi-Stack Improves Code Quality</w:t>
      </w:r>
    </w:p>
    <w:p w14:paraId="2F461B33" w14:textId="77777777" w:rsidR="00A209CB" w:rsidRDefault="00000000">
      <w:pPr>
        <w:pStyle w:val="ListBullet"/>
      </w:pPr>
      <w:r>
        <w:t>High Cohesion: Each module has a focused purpose and uses the best language for that task.</w:t>
      </w:r>
    </w:p>
    <w:p w14:paraId="2F8E4B58" w14:textId="77777777" w:rsidR="00A209CB" w:rsidRDefault="00000000">
      <w:pPr>
        <w:pStyle w:val="ListBullet"/>
      </w:pPr>
      <w:r>
        <w:t>Loose Coupling: Separation of concerns reduces dependencies between UI, automation, and business logic.</w:t>
      </w:r>
    </w:p>
    <w:p w14:paraId="00ED4451" w14:textId="77777777" w:rsidR="00A209CB" w:rsidRDefault="00000000">
      <w:pPr>
        <w:pStyle w:val="ListBullet"/>
      </w:pPr>
      <w:r>
        <w:t>Scalability: Modules can scale independently (e.g., add more VMs, load balance only backend).</w:t>
      </w:r>
    </w:p>
    <w:p w14:paraId="296286A2" w14:textId="77777777" w:rsidR="00A209CB" w:rsidRDefault="00000000">
      <w:pPr>
        <w:pStyle w:val="ListBullet"/>
      </w:pPr>
      <w:r>
        <w:t>Code Maintainability: Teams can independently upgrade/change one stack without affecting others.</w:t>
      </w:r>
    </w:p>
    <w:p w14:paraId="43D3B8F6" w14:textId="77777777" w:rsidR="00A209CB" w:rsidRDefault="00000000">
      <w:pPr>
        <w:pStyle w:val="ListBullet"/>
      </w:pPr>
      <w:r>
        <w:t>Talent Optimization: Specialists in Python, Java, or PHP can work in parallel.</w:t>
      </w:r>
    </w:p>
    <w:p w14:paraId="2C6B9EFB" w14:textId="77777777" w:rsidR="00A209CB" w:rsidRDefault="00000000">
      <w:pPr>
        <w:pStyle w:val="ListBullet"/>
      </w:pPr>
      <w:r>
        <w:t>Security: Spring Boot provides secure session, CSRF, JWT out of the box.</w:t>
      </w:r>
    </w:p>
    <w:p w14:paraId="37BECAAB" w14:textId="77777777" w:rsidR="00A209CB" w:rsidRDefault="00000000">
      <w:pPr>
        <w:pStyle w:val="ListBullet"/>
      </w:pPr>
      <w:r>
        <w:t>Faster Iteration: Frontend and backend can be developed, tested, and deployed separately.</w:t>
      </w:r>
    </w:p>
    <w:p w14:paraId="2D71C08A" w14:textId="77777777" w:rsidR="00A209CB" w:rsidRDefault="00000000">
      <w:pPr>
        <w:pStyle w:val="Heading1"/>
      </w:pPr>
      <w:r>
        <w:t>📊 Single-Stack Drawbacks You Avoided</w:t>
      </w:r>
    </w:p>
    <w:p w14:paraId="7FF42D5E" w14:textId="77777777" w:rsidR="00A209CB" w:rsidRDefault="00000000">
      <w:pPr>
        <w:pStyle w:val="ListBullet"/>
      </w:pPr>
      <w:r>
        <w:t>Monolithic Overhead: Avoids forcing a single language to do everything, which leads to bloated code</w:t>
      </w:r>
    </w:p>
    <w:p w14:paraId="557D7B0A" w14:textId="77777777" w:rsidR="00A209CB" w:rsidRDefault="00000000">
      <w:pPr>
        <w:pStyle w:val="ListBullet"/>
      </w:pPr>
      <w:r>
        <w:t>Slower Prototyping: Laravel speeds up UI vs building everything in Java</w:t>
      </w:r>
    </w:p>
    <w:p w14:paraId="49E60D44" w14:textId="77777777" w:rsidR="00A209CB" w:rsidRDefault="00000000">
      <w:pPr>
        <w:pStyle w:val="ListBullet"/>
      </w:pPr>
      <w:r>
        <w:t>Tightly Coupled Layers: Independent deployment paths improve fault isolation</w:t>
      </w:r>
    </w:p>
    <w:p w14:paraId="1997D35B" w14:textId="77777777" w:rsidR="00A209CB" w:rsidRDefault="00000000">
      <w:pPr>
        <w:pStyle w:val="ListBullet"/>
      </w:pPr>
      <w:r>
        <w:t>Poor Performance in Automation: Python outperforms Java for lightweight scripting</w:t>
      </w:r>
    </w:p>
    <w:p w14:paraId="709401E1" w14:textId="77777777" w:rsidR="00A209CB" w:rsidRDefault="00000000">
      <w:pPr>
        <w:pStyle w:val="ListBullet"/>
      </w:pPr>
      <w:r>
        <w:t>Less Maintainable Code: Modularized tech stacks reduce technical debt over time</w:t>
      </w:r>
    </w:p>
    <w:p w14:paraId="7918FAF0" w14:textId="77777777" w:rsidR="00A209CB" w:rsidRDefault="00000000">
      <w:pPr>
        <w:pStyle w:val="Heading1"/>
      </w:pPr>
      <w:r>
        <w:t>🧠 Engineering Perspective</w:t>
      </w:r>
    </w:p>
    <w:p w14:paraId="4E5FC019" w14:textId="77777777" w:rsidR="00A209CB" w:rsidRDefault="00000000">
      <w:pPr>
        <w:pStyle w:val="ListBullet"/>
      </w:pPr>
      <w:r>
        <w:t>Code Quality: 9.5/10 – Due to modular separation</w:t>
      </w:r>
    </w:p>
    <w:p w14:paraId="4A59631C" w14:textId="77777777" w:rsidR="00A209CB" w:rsidRDefault="00000000">
      <w:pPr>
        <w:pStyle w:val="ListBullet"/>
      </w:pPr>
      <w:r>
        <w:t>Scalability: 9/10 – Each module deploys/scales independently</w:t>
      </w:r>
    </w:p>
    <w:p w14:paraId="623C15D1" w14:textId="77777777" w:rsidR="00A209CB" w:rsidRDefault="00000000">
      <w:pPr>
        <w:pStyle w:val="ListBullet"/>
      </w:pPr>
      <w:r>
        <w:t>Maintainability: 9/10 – Easy to upgrade tech independently</w:t>
      </w:r>
    </w:p>
    <w:p w14:paraId="361DDB4D" w14:textId="77777777" w:rsidR="00A209CB" w:rsidRDefault="00000000">
      <w:pPr>
        <w:pStyle w:val="ListBullet"/>
      </w:pPr>
      <w:r>
        <w:t>Performance: 8.5/10 – Optimized tools used per module</w:t>
      </w:r>
    </w:p>
    <w:p w14:paraId="3272F3C9" w14:textId="77777777" w:rsidR="00A209CB" w:rsidRDefault="00000000">
      <w:pPr>
        <w:pStyle w:val="ListBullet"/>
      </w:pPr>
      <w:r>
        <w:t>Security: 8.5/10 – Spring Boot + Laravel Auth layers</w:t>
      </w:r>
    </w:p>
    <w:p w14:paraId="7EFF458D" w14:textId="77777777" w:rsidR="00A209CB" w:rsidRDefault="00000000">
      <w:pPr>
        <w:pStyle w:val="Heading1"/>
      </w:pPr>
      <w:r>
        <w:t>✅ Final Verdict</w:t>
      </w:r>
    </w:p>
    <w:p w14:paraId="221C22C4" w14:textId="77777777" w:rsidR="00A209CB" w:rsidRDefault="00000000">
      <w:pPr>
        <w:pBdr>
          <w:bottom w:val="single" w:sz="6" w:space="1" w:color="auto"/>
        </w:pBdr>
      </w:pPr>
      <w:r>
        <w:t xml:space="preserve">Using a multi-stack architecture for Vortexify is a strategic, industry-level decision. It allows for precision-engineered development, where every module leverages a language or </w:t>
      </w:r>
      <w:r>
        <w:lastRenderedPageBreak/>
        <w:t>framework best suited for the job, resulting in cleaner code, faster delivery, and long-term maintainability.</w:t>
      </w:r>
    </w:p>
    <w:p w14:paraId="65A088F5" w14:textId="74F74D44" w:rsidR="001965D5" w:rsidRDefault="001965D5" w:rsidP="001965D5">
      <w:pPr>
        <w:jc w:val="right"/>
      </w:pPr>
      <w:r>
        <w:t>Generated by Chat GPT</w:t>
      </w:r>
    </w:p>
    <w:sectPr w:rsidR="001965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7276989">
    <w:abstractNumId w:val="8"/>
  </w:num>
  <w:num w:numId="2" w16cid:durableId="653223777">
    <w:abstractNumId w:val="6"/>
  </w:num>
  <w:num w:numId="3" w16cid:durableId="346181061">
    <w:abstractNumId w:val="5"/>
  </w:num>
  <w:num w:numId="4" w16cid:durableId="523253195">
    <w:abstractNumId w:val="4"/>
  </w:num>
  <w:num w:numId="5" w16cid:durableId="1245991205">
    <w:abstractNumId w:val="7"/>
  </w:num>
  <w:num w:numId="6" w16cid:durableId="554314677">
    <w:abstractNumId w:val="3"/>
  </w:num>
  <w:num w:numId="7" w16cid:durableId="2057389462">
    <w:abstractNumId w:val="2"/>
  </w:num>
  <w:num w:numId="8" w16cid:durableId="977492766">
    <w:abstractNumId w:val="1"/>
  </w:num>
  <w:num w:numId="9" w16cid:durableId="82571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5D5"/>
    <w:rsid w:val="0029639D"/>
    <w:rsid w:val="00326F90"/>
    <w:rsid w:val="00941B59"/>
    <w:rsid w:val="00A209C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0C20F9"/>
  <w14:defaultImageDpi w14:val="300"/>
  <w15:docId w15:val="{978748A0-ACEF-4B86-A596-3E581349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Rishav Raj</cp:lastModifiedBy>
  <cp:revision>2</cp:revision>
  <dcterms:created xsi:type="dcterms:W3CDTF">2013-12-23T23:15:00Z</dcterms:created>
  <dcterms:modified xsi:type="dcterms:W3CDTF">2025-04-08T05:53:00Z</dcterms:modified>
  <cp:category/>
</cp:coreProperties>
</file>